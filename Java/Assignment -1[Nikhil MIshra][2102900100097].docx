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Name : Nikhil Mishra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Class : 2CSB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Roll No : 2102900100097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              Assignment : 1</w:t>
      </w:r>
    </w:p>
    <w:p>
      <w:pPr>
        <w:jc w:val="both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                                            CRC-Training</w:t>
      </w:r>
    </w:p>
    <w:p>
      <w:pPr>
        <w:rPr>
          <w:rFonts w:hint="default"/>
          <w:b/>
          <w:bCs/>
          <w:sz w:val="32"/>
          <w:szCs w:val="32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bookmarkStart w:id="0" w:name="_GoBack"/>
      <w:r>
        <w:rPr>
          <w:rFonts w:hint="default"/>
          <w:b/>
          <w:bCs/>
          <w:sz w:val="24"/>
          <w:szCs w:val="24"/>
          <w:lang w:val="en-IN"/>
        </w:rPr>
        <w:t xml:space="preserve">Answer 1 : </w:t>
      </w:r>
    </w:p>
    <w:bookmarkEnd w:id="0"/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IN" w:eastAsia="zh-CN" w:bidi="ar"/>
        </w:rPr>
        <w:t xml:space="preserve">// Developed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oddeven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number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Number is even"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number is odd"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Answer 2 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largest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first number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second number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third number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largest number is"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largest number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largest number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Answer 3: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first side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second side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third side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triangle is equilateral as all sides are equal"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side3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triangle is isosceles"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triangle is scalene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Answer 4: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checknumber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number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number is equal to zero"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number is positive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number is negative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Answer 5: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first number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second number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*=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"Number are same"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"Number are not same"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Answer 6: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checkEquality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first number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second number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3rd number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"All numbers are equal"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) {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"All are different"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"Neither all are equal or different"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Answer 7: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incdec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first number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second number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3rd number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"Numbers are in decreasing order"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"Number are in increasing order"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"Neither increasing nor decreasing"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Answer 8 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printday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the day number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"Sunday"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"Monday"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"Tuesday"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"Wednesday"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"Thursday"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"Friday"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"Saturday"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"Wrong 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Answer 9 :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calculator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your first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your second 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"Enter your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"1. ADD 2. Subtract 3. Multiplication 4.Division"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sum of 2 numbers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subtraction of 2 numbers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multiplication of 2 numbers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"The division of 2 numbers is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default: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"Wrong Input"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7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6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317B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DE03222"/>
    <w:rsid w:val="28993940"/>
    <w:rsid w:val="5443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2023-05-02T00:30:00Z</dcterms:created>
  <dc:creator>Nikhil</dc:creator>
  <cp:lastModifiedBy>Nikhil</cp:lastModifiedBy>
  <dcterms:modified xsi:type="dcterms:W3CDTF">2023-05-03T18:52:04Z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E695C0B4570E4DEDB965B695D25C5D69</vt:lpwstr>
  </property>
</Properties>
</file>